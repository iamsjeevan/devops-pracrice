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Code Coverage Assignment Documentation</w:t>
      </w:r>
    </w:p>
    <w:p>
      <w:pPr>
        <w:pStyle w:val="Heading1"/>
        <w:rPr/>
      </w:pPr>
      <w:r>
        <w:rPr/>
        <w:t>1. Program Development</w:t>
      </w:r>
    </w:p>
    <w:p>
      <w:pPr>
        <w:pStyle w:val="Normal"/>
        <w:rPr/>
      </w:pPr>
      <w:r>
        <w:rPr/>
        <w:t>Program Description:</w:t>
        <w:br/>
        <w:t>I created a simple Python calculator program that performs basic arithmetic operations. The program defines four distinct functions:</w:t>
        <w:br/>
        <w:t>- add(a, b): Returns the sum of two numbers.</w:t>
        <w:br/>
        <w:t>- subtract(a, b): Returns the difference.</w:t>
        <w:br/>
        <w:t>- multiply(a, b): Returns the product.</w:t>
        <w:br/>
        <w:t>- divide(a, b): Returns the quotient. It raises an exception if the divisor is zero.</w:t>
      </w:r>
    </w:p>
    <w:p>
      <w:pPr>
        <w:pStyle w:val="Heading2"/>
        <w:rPr/>
      </w:pPr>
      <w:r>
        <w:rPr/>
        <w:t>Source Code (calculator.py):</w:t>
      </w:r>
    </w:p>
    <w:p>
      <w:pPr>
        <w:pStyle w:val="Normal"/>
        <w:rPr/>
      </w:pPr>
      <w:r>
        <w:rPr/>
        <w:br/>
        <w:t>def add(a, b):</w:t>
        <w:br/>
        <w:t xml:space="preserve">    """Return the sum of a and b."""</w:t>
        <w:br/>
        <w:t xml:space="preserve">    return a + b</w:t>
        <w:br/>
        <w:br/>
        <w:t>def subtract(a, b):</w:t>
        <w:br/>
        <w:t xml:space="preserve">    """Return the difference of a and b."""</w:t>
        <w:br/>
        <w:t xml:space="preserve">    return a - b</w:t>
        <w:br/>
        <w:br/>
        <w:t>def multiply(a, b):</w:t>
        <w:br/>
        <w:t xml:space="preserve">    """Return the product of a and b."""</w:t>
        <w:br/>
        <w:t xml:space="preserve">    return a * b</w:t>
        <w:br/>
        <w:br/>
        <w:t>def divide(a, b):</w:t>
        <w:br/>
        <w:t xml:space="preserve">    """Return the quotient of a divided by b. Raises a ValueError if b is zero."""</w:t>
        <w:br/>
        <w:t xml:space="preserve">    if b == 0:</w:t>
        <w:br/>
        <w:t xml:space="preserve">        raise ValueError("Cannot divide by zero.")</w:t>
        <w:br/>
        <w:t xml:space="preserve">    return a / b</w:t>
        <w:br/>
      </w:r>
    </w:p>
    <w:p>
      <w:pPr>
        <w:pStyle w:val="Heading1"/>
        <w:rPr/>
      </w:pPr>
      <w:r>
        <w:rPr/>
        <w:t>2. Write Partial Unit Tests</w:t>
      </w:r>
    </w:p>
    <w:p>
      <w:pPr>
        <w:pStyle w:val="Normal"/>
        <w:rPr/>
      </w:pPr>
      <w:r>
        <w:rPr/>
        <w:t>a) Functions Tested and Why:</w:t>
      </w:r>
    </w:p>
    <w:p>
      <w:pPr>
        <w:pStyle w:val="Normal"/>
        <w:rPr/>
      </w:pPr>
      <w:r>
        <w:rPr/>
        <w:t>I chose to test the `add` and `divide` functions. `add` is the simplest to validate basic correctness, while `divide` includes exception handling which is crucial to verify.</w:t>
      </w:r>
    </w:p>
    <w:p>
      <w:pPr>
        <w:pStyle w:val="Heading2"/>
        <w:rPr/>
      </w:pPr>
      <w:r>
        <w:rPr/>
        <w:t>Test Code (test_calculator.py):</w:t>
      </w:r>
    </w:p>
    <w:p>
      <w:pPr>
        <w:pStyle w:val="Normal"/>
        <w:rPr/>
      </w:pPr>
      <w:r>
        <w:rPr/>
        <w:br/>
        <w:t>import unittest</w:t>
        <w:br/>
        <w:t>from calculator import add, divide</w:t>
        <w:br/>
        <w:br/>
        <w:t>class TestCalculator(unittest.TestCase):</w:t>
        <w:br/>
        <w:t xml:space="preserve">    def test_add(self):</w:t>
        <w:br/>
        <w:t xml:space="preserve">        self.assertEqual(add(2, 3), 5)</w:t>
        <w:br/>
        <w:t xml:space="preserve">        self.assertEqual(add(-1, 1), 0)</w:t>
        <w:br/>
        <w:br/>
        <w:t xml:space="preserve">    def test_divide(self):</w:t>
        <w:br/>
        <w:t xml:space="preserve">        self.assertEqual(divide(10, 2), 5)</w:t>
        <w:br/>
        <w:t xml:space="preserve">        with self.assertRaises(ValueError):</w:t>
        <w:br/>
        <w:t xml:space="preserve">            divide(5, 0)</w:t>
        <w:br/>
        <w:br/>
        <w:t>if __name__ == '__main__':</w:t>
        <w:br/>
        <w:t xml:space="preserve">    unittest.main()</w:t>
        <w:br/>
      </w:r>
    </w:p>
    <w:p>
      <w:pPr>
        <w:pStyle w:val="Heading1"/>
        <w:rPr/>
      </w:pPr>
      <w:r>
        <w:rPr/>
        <w:t>3. Measure Code Coverage</w:t>
      </w:r>
    </w:p>
    <w:p>
      <w:pPr>
        <w:pStyle w:val="Normal"/>
        <w:rPr/>
      </w:pPr>
      <w:r>
        <w:rPr/>
        <w:t>a) Tool Used: coverage.py</w:t>
      </w:r>
    </w:p>
    <w:p>
      <w:pPr>
        <w:pStyle w:val="Normal"/>
        <w:rPr/>
      </w:pPr>
      <w:r>
        <w:rPr/>
        <w:t>b) Installation and Usage:</w:t>
      </w:r>
    </w:p>
    <w:p>
      <w:pPr>
        <w:pStyle w:val="Normal"/>
        <w:rPr/>
      </w:pPr>
      <w:r>
        <w:rPr/>
        <w:br/>
        <w:t>- Installed using: pip install coverage</w:t>
        <w:br/>
        <w:t>- Run tests with coverage: coverage run -m unittest test_calculator.py</w:t>
        <w:br/>
        <w:t>- Generate report: coverage report or coverage html</w:t>
        <w:br/>
      </w:r>
    </w:p>
    <w:p>
      <w:pPr>
        <w:pStyle w:val="Normal"/>
        <w:rPr/>
      </w:pPr>
      <w:r>
        <w:rPr/>
        <w:t>c) Initial Code Coverage: 50% (2 out of 4 functions tested)</w:t>
      </w:r>
    </w:p>
    <w:p>
      <w:pPr>
        <w:pStyle w:val="Normal"/>
        <w:rPr/>
      </w:pPr>
      <w:r>
        <w:rPr/>
        <w:t>d) Screenshot of Initial Report: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line">
              <wp:posOffset>635</wp:posOffset>
            </wp:positionV>
            <wp:extent cx="5486400" cy="69786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4. Improve Coverage</w:t>
      </w:r>
    </w:p>
    <w:p>
      <w:pPr>
        <w:pStyle w:val="Normal"/>
        <w:rPr/>
      </w:pPr>
      <w:r>
        <w:rPr/>
        <w:t>a) Additional Tests Added: `subtract` and `multiply` functions.</w:t>
      </w:r>
    </w:p>
    <w:p>
      <w:pPr>
        <w:pStyle w:val="Heading2"/>
        <w:rPr/>
      </w:pPr>
      <w:r>
        <w:rPr/>
        <w:t>Updated Test Code:</w:t>
      </w:r>
    </w:p>
    <w:p>
      <w:pPr>
        <w:pStyle w:val="Normal"/>
        <w:rPr/>
      </w:pPr>
      <w:r>
        <w:rPr/>
        <w:br/>
        <w:t>class TestCalculator(unittest.TestCase):</w:t>
        <w:br/>
        <w:t xml:space="preserve">    def test_add(self):</w:t>
        <w:br/>
        <w:t xml:space="preserve">        self.assertEqual(add(2, 3), 5)</w:t>
        <w:br/>
        <w:t xml:space="preserve">        self.assertEqual(add(-1, 1), 0)</w:t>
        <w:br/>
        <w:br/>
        <w:t xml:space="preserve">    def test_subtract(self):</w:t>
        <w:br/>
        <w:t xml:space="preserve">        self.assertEqual(subtract(5, 3), 2)</w:t>
        <w:br/>
        <w:t xml:space="preserve">        self.assertEqual(subtract(0, 4), -4)</w:t>
        <w:br/>
        <w:br/>
        <w:t xml:space="preserve">    def test_multiply(self):</w:t>
        <w:br/>
        <w:t xml:space="preserve">        self.assertEqual(multiply(4, 5), 20)</w:t>
        <w:br/>
        <w:t xml:space="preserve">        self.assertEqual(multiply(0, 100), 0)</w:t>
        <w:br/>
        <w:br/>
        <w:t xml:space="preserve">    def test_divide(self):</w:t>
        <w:br/>
        <w:t xml:space="preserve">        self.assertEqual(divide(10, 2), 5)</w:t>
        <w:br/>
        <w:t xml:space="preserve">        with self.assertRaises(ValueError):</w:t>
        <w:br/>
        <w:t xml:space="preserve">            divide(5, 0)</w:t>
        <w:br/>
      </w:r>
    </w:p>
    <w:p>
      <w:pPr>
        <w:pStyle w:val="Normal"/>
        <w:rPr/>
      </w:pPr>
      <w:r>
        <w:rPr/>
        <w:t>b) Re-run Coverage Tool:</w:t>
        <w:br/>
        <w:t>coverage run -m unittest test_calculator.py</w:t>
        <w:br/>
        <w:t>coverage report</w:t>
      </w:r>
    </w:p>
    <w:p>
      <w:pPr>
        <w:pStyle w:val="Normal"/>
        <w:rPr/>
      </w:pPr>
      <w:r>
        <w:rPr/>
        <w:t>c) Final Code Coverage: 100%</w:t>
      </w:r>
    </w:p>
    <w:p>
      <w:pPr>
        <w:pStyle w:val="Normal"/>
        <w:rPr/>
      </w:pPr>
      <w:r>
        <w:rPr/>
        <w:t>d) Screenshot of Final Report: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-169545</wp:posOffset>
            </wp:positionH>
            <wp:positionV relativeFrom="paragraph">
              <wp:posOffset>-62230</wp:posOffset>
            </wp:positionV>
            <wp:extent cx="5486400" cy="699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-231775</wp:posOffset>
            </wp:positionH>
            <wp:positionV relativeFrom="paragraph">
              <wp:posOffset>716280</wp:posOffset>
            </wp:positionV>
            <wp:extent cx="5486400" cy="427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Submission Checklist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✔ Source code of your program</w:t>
        <w:br/>
        <w:br/>
        <w:t>✔ Initial test cases</w:t>
        <w:br/>
        <w:br/>
        <w:t>✔ Code coverage report before and after improvements</w:t>
        <w:br/>
        <w:br/>
        <w:t>✔ Final set of test cases</w:t>
        <w:br/>
        <w:br/>
        <w:t>✔ A brief explanation for each step</w:t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4</Pages>
  <Words>365</Words>
  <Characters>2245</Characters>
  <CharactersWithSpaces>2800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2025-04-11T10:14:21Z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